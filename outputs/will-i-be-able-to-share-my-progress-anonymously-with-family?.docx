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 I be able to share my progress anonymously with family?</w:t>
      </w:r>
    </w:p>
    <w:p>
      <w:r>
        <w:t># Sharing Your Progress Anonymously: Celebrating Milestones with Privacy</w:t>
        <w:br/>
        <w:br/>
        <w:t>In our journey towards personal growth and transformation, sharing our achievements can be incredibly fulfilling. However, many of us are understandably cautious about revealing personal details to friends and family. For this reason, we're excited to share that our platform is developing features that will enable you to share your progress anonymously, allowing you to celebrate your milestones without compromising your privacy.</w:t>
        <w:br/>
        <w:br/>
        <w:t>Imagine being able to generate progress reports that encapsulate your achievements while keeping your personal information under wraps. This innovative feature is designed to empower you to share your journey with loved ones, enabling them to understand your progress and support you in your endeavours without the pressure of disclosing sensitive details. It’s all about celebrating your victories while ensuring you remain in control of your narrative.</w:t>
        <w:br/>
        <w:br/>
        <w:t>### The Importance of Sharing Your Journey</w:t>
        <w:br/>
        <w:br/>
        <w:t>Sharing progress is more than just about informing others; it's a vital aspect of personal growth. When you share your achievements—be it a week of sobriety, a month of consistent exercise, or another significant milestone—you not only acknowledge your hard work but also inspire those around you. Your journey can serve as a beacon of hope for others, showing them that change is possible.</w:t>
        <w:br/>
        <w:br/>
        <w:t>However, we understand that privacy is paramount. Many individuals prefer not to disclose specific details about their journey, and that's perfectly valid. By allowing anonymous reports, we aim to create a safe space for sharing progress, where you can feel supported and celebrated without the fear of judgement or invasion of privacy.</w:t>
        <w:br/>
        <w:br/>
        <w:t>### Empowering Your Experience</w:t>
        <w:br/>
        <w:br/>
        <w:t>At SameBoat, we believe that you are the hero of your own story. Our platform is designed to empower you every step of the way, offering strategic guidance and the tools you need to engineer your transformation. The evidence shows that tracking progress significantly increases the likelihood of achieving your goals—by as much as 70%. With our anonymous sharing features, you can leverage this tool to not only document your journey but also to share it in a way that feels comfortable for you.</w:t>
        <w:br/>
        <w:br/>
        <w:t>As you celebrate your milestones—like completing 30 days of sobriety or achieving a new fitness goal—our platform will help you articulate these achievements in a way that aligns with your identity shift. This isn’t just about hitting targets; it’s about recognising the profound transformation that comes with each step you take.</w:t>
        <w:br/>
        <w:br/>
        <w:t>### Next Steps on Your Journey</w:t>
        <w:br/>
        <w:br/>
        <w:t>As we roll out these new features, we encourage you to think about how you want to share your progress. Would you prefer to highlight specific achievements, or would you rather focus on broader themes of growth? This is your journey, and we’re here to support you in making choices that resonate with your values and privacy preferences.</w:t>
        <w:br/>
        <w:br/>
        <w:t>The upcoming anonymous sharing feature is just one of the many ways we’re enhancing your experience on our platform. The more connected you feel to your journey, the more empowered you will be to take the next steps. Whether you choose to share your progress with family or keep it to yourself, remember that every milestone unlocked is a testament to your resilience and commitment.</w:t>
        <w:br/>
        <w:br/>
        <w:t>### Conclusion</w:t>
        <w:br/>
        <w:br/>
        <w:t xml:space="preserve">Your journey deserves to be celebrated, and we’re here to ensure that you can do so in a way that respects your privacy. With our soon-to-be-launched anonymous progress sharing feature, you can share your achievements with loved ones while keeping your personal details secure. Together, let’s continue to champion your progress and support each other in our journeys toward a brighter future. </w:t>
        <w:br/>
        <w:br/>
        <w:t>Tags: community, privacy, getting-started, mission, features</w:t>
        <w:br/>
        <w:br/>
        <w:t>References:</w:t>
        <w:br/>
        <w:t>1. National Institute on Drug Abuse. "The Importance of Sharing during Recovery." [nida.nih.gov](https://www.nida.nih.gov)</w:t>
        <w:br/>
        <w:t>2. Harvard Health Publishing. "The Impact of Social Support on Recovery." [health.harvard.edu](https://www.health.harvard.edu)</w:t>
        <w:br/>
        <w:t>3. The Recovery Research Institute. "Tracking Progress in Recovery." [recoveryanswers.org](https://www.recoveryanswers.org)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