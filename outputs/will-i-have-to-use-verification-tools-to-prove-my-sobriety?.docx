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I have to use verification tools to prove my sobriety?</w:t>
      </w:r>
    </w:p>
    <w:p>
      <w:r>
        <w:t>**Title:** Embracing Trust: Optional Verification Tools for Your Sobriety Journey</w:t>
        <w:br/>
        <w:br/>
        <w:t>**Description:** Discover how SameBoat fosters a supportive recovery community built on trust and peer accountability, with optional verification tools to support your sobriety journey.</w:t>
        <w:br/>
        <w:br/>
        <w:t>**Slug:** embracing-trust-verification-tools</w:t>
        <w:br/>
        <w:br/>
        <w:t>**Cover:** [Image depicting a supportive community gathering]</w:t>
        <w:br/>
        <w:br/>
        <w:t>**Author:** [Your Name]</w:t>
        <w:br/>
        <w:br/>
        <w:t>**Category:** Community</w:t>
        <w:br/>
        <w:br/>
        <w:t>---</w:t>
        <w:br/>
        <w:br/>
        <w:t>**Excerpt:** At SameBoat, we believe in a recovery journey anchored in trust and peer support. Explore how our optional verification tools can help you stay accountable without feeling judged.</w:t>
        <w:br/>
        <w:br/>
        <w:t>---</w:t>
        <w:br/>
        <w:br/>
        <w:t>**Content:**</w:t>
        <w:br/>
        <w:br/>
        <w:t xml:space="preserve">In the transformative journey of sobriety, the question often arises: "Will I have to use verification tools to prove my sobriety?" Rest assured, at SameBoat, our approach champions trust and community over surveillance. The verification methods we offer are entirely optional, designed to support your personal goals rather than impose judgment or penalties for setbacks. </w:t>
        <w:br/>
        <w:br/>
        <w:t>**Building a Foundation of Trust**</w:t>
        <w:br/>
        <w:br/>
        <w:t>SameBoat is rooted in the belief that sobriety doesn’t have to be a solitary experience. Many individuals in recovery often feel isolated, with 70% reporting a sense of loneliness. This is where our community-based approach comes into play. By fostering an environment where peer accountability thrives, we aim to create a supportive network that propels you forward on your recovery journey.</w:t>
        <w:br/>
        <w:br/>
        <w:t>Our platform emphasises evidence-based optimism, encouraging users to track their progress in ways that resonate with their personal goals. Research shows that actively monitoring your journey can boost your chances of success by a staggering 70%. By leveraging our optional verification tools, you empower yourself to engineer meaningful change in your life.</w:t>
        <w:br/>
        <w:br/>
        <w:t>**Celebrating Milestones Together**</w:t>
        <w:br/>
        <w:br/>
        <w:t xml:space="preserve">Every achievement in your recovery journey deserves recognition. Whether it’s completing a month of sobriety or attending regular community events, we believe in celebrating these milestones together. Each accomplishment is more than just a number; it’s a testament to your resilience and a reflection of your identity shift. </w:t>
        <w:br/>
        <w:br/>
        <w:t>At SameBoat, we provide a platform where you can share your victories with others, creating a ripple effect of motivation and inspiration within the community. Your progress not only lights the path for you but also offers permission for others to dream bigger and strive for their own breakthroughs.</w:t>
        <w:br/>
        <w:br/>
        <w:t>**Strategic Pathways to Empowerment**</w:t>
        <w:br/>
        <w:br/>
        <w:t>As you navigate your recovery, it’s essential to have clear next steps that align with your aspirations. Our platform offers various pathways to enhance your journey, from fitness classes to mindfulness practices and creative pursuits. With our optional verification tools, you can choose to document your progress in ways that resonate with you, reinforcing your commitment without the pressure of constant oversight.</w:t>
        <w:br/>
        <w:br/>
        <w:t xml:space="preserve">Remember, you are the hero of your own story. With SameBoat, you're not just tracking sobriety; you’re participating in a vibrant community that empowers you to thrive. </w:t>
        <w:br/>
        <w:br/>
        <w:t>**Community Leadership and Support**</w:t>
        <w:br/>
        <w:br/>
        <w:t>Every interaction within the SameBoat community reinforces the notion of collective accountability. By sharing your journey, you become a beacon of hope for others who are either just starting or are further along in their recovery. Your experience can provide invaluable insights, encouraging others to embrace their journeys with courage.</w:t>
        <w:br/>
        <w:br/>
        <w:t>Our community is designed to uplift and support every individual, ensuring that no one faces sobriety alone. As you engage with various local partners, from coffee shops to fitness centres, you contribute to a robust ecosystem that champions recovery and wellness.</w:t>
        <w:br/>
        <w:br/>
        <w:t>In summary, while verification tools are available to aid your progress, they are entirely optional. SameBoat is committed to fostering a culture of trust, where accountability is built on mutual support rather than surveillance. Your journey is unique, and our goal is to empower you to navigate it with confidence and clarity.</w:t>
        <w:br/>
        <w:br/>
        <w:t>---</w:t>
        <w:br/>
        <w:br/>
        <w:t>**Tags:** community, getting-started, partnerships, mission</w:t>
        <w:br/>
        <w:br/>
        <w:t>**References:**</w:t>
        <w:br/>
        <w:br/>
        <w:t>1. National Institute on Alcohol Abuse and Alcoholism (NIAAA) - [Understanding Alcohol Use Disorder](https://www.niaaa.nih.gov/)</w:t>
        <w:br/>
        <w:t>2. Substance Abuse and Mental Health Services Administration (SAMHSA) - [Peer Support Services](https://www.samhsa.gov/)</w:t>
        <w:br/>
        <w:t>3. Harvard Health Publishing - [The Benefits of Social Connection](https://www.health.harvard.edu/)</w:t>
        <w:br/>
        <w:t>4. The Recovery Research Institute - [Community and Recovery](https://www.recoveryanswers.org/)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